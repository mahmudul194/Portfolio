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6D5E" w14:textId="77777777" w:rsidR="00E268EF" w:rsidRDefault="00000000">
      <w:pPr>
        <w:pStyle w:val="Title"/>
        <w:jc w:val="center"/>
      </w:pPr>
      <w:r>
        <w:t>Mahmudul Hoque Rifat</w:t>
      </w:r>
    </w:p>
    <w:p w14:paraId="30D191C1" w14:textId="77777777" w:rsidR="00E268EF" w:rsidRDefault="00000000">
      <w:r>
        <w:t>Dhaka, Bangladesh</w:t>
      </w:r>
    </w:p>
    <w:p w14:paraId="72D17473" w14:textId="3B1F47AE" w:rsidR="00E268EF" w:rsidRDefault="00000000">
      <w:r>
        <w:t xml:space="preserve">Email: </w:t>
      </w:r>
      <w:r w:rsidR="00B83A8B">
        <w:t>mahmudulhaquerifat@gmail.com</w:t>
      </w:r>
    </w:p>
    <w:p w14:paraId="686D49B9" w14:textId="7F610606" w:rsidR="00E268EF" w:rsidRDefault="00000000">
      <w:r>
        <w:t xml:space="preserve">Phone: </w:t>
      </w:r>
      <w:r w:rsidR="00B83A8B">
        <w:t>01872549981</w:t>
      </w:r>
    </w:p>
    <w:p w14:paraId="43B2386A" w14:textId="77777777" w:rsidR="00E268EF" w:rsidRDefault="00E268EF"/>
    <w:p w14:paraId="272B1E2A" w14:textId="77777777" w:rsidR="00E268EF" w:rsidRDefault="00000000">
      <w:pPr>
        <w:pStyle w:val="Heading1"/>
      </w:pPr>
      <w:r>
        <w:t>🎓 Education</w:t>
      </w:r>
    </w:p>
    <w:p w14:paraId="3C30FB10" w14:textId="77777777" w:rsidR="00E268EF" w:rsidRDefault="00000000">
      <w:r>
        <w:t>Bachelor of Science in Software Engineering</w:t>
      </w:r>
    </w:p>
    <w:p w14:paraId="3E1C6B6E" w14:textId="77777777" w:rsidR="00E268EF" w:rsidRDefault="00000000">
      <w:r>
        <w:t>Daffodil International University (DIU), Dhaka, Bangladesh</w:t>
      </w:r>
    </w:p>
    <w:p w14:paraId="635233E6" w14:textId="2BEF0B16" w:rsidR="00E268EF" w:rsidRDefault="00000000">
      <w:r>
        <w:t xml:space="preserve">Expected Graduation: </w:t>
      </w:r>
      <w:r w:rsidR="00B83A8B">
        <w:t>2027</w:t>
      </w:r>
    </w:p>
    <w:p w14:paraId="639DEFB2" w14:textId="77777777" w:rsidR="00E268EF" w:rsidRDefault="00E268EF"/>
    <w:p w14:paraId="3D016425" w14:textId="77777777" w:rsidR="00E268EF" w:rsidRDefault="00000000">
      <w:pPr>
        <w:pStyle w:val="Heading1"/>
      </w:pPr>
      <w:r>
        <w:t>👋 About Me</w:t>
      </w:r>
    </w:p>
    <w:p w14:paraId="796BA92B" w14:textId="77777777" w:rsidR="00E268EF" w:rsidRDefault="00000000">
      <w:r>
        <w:t>I am Mahmudul Hoque Rifat, a 22-year-old passionate web developer currently studying Software Engineering at DIU. I love building web applications and learning new technologies that solve real-world problems. Right now, I'm exploring React.js and diving deeper into frontend development.</w:t>
      </w:r>
    </w:p>
    <w:p w14:paraId="3245CCA2" w14:textId="77777777" w:rsidR="00E268EF" w:rsidRDefault="00E268EF"/>
    <w:p w14:paraId="3AC83FFD" w14:textId="77777777" w:rsidR="00E268EF" w:rsidRDefault="00000000">
      <w:pPr>
        <w:pStyle w:val="Heading1"/>
      </w:pPr>
      <w:r>
        <w:t>🛠️ Skills</w:t>
      </w:r>
    </w:p>
    <w:p w14:paraId="2F4B9E49" w14:textId="77777777" w:rsidR="00E268EF" w:rsidRDefault="00000000">
      <w:r>
        <w:t>• HTML, CSS, JavaScript</w:t>
      </w:r>
      <w:r>
        <w:br/>
        <w:t>• React.js (Currently learning)</w:t>
      </w:r>
      <w:r>
        <w:br/>
        <w:t>• Responsive Web Design</w:t>
      </w:r>
      <w:r>
        <w:br/>
        <w:t>• Basic Git &amp; GitHub</w:t>
      </w:r>
    </w:p>
    <w:p w14:paraId="0304140A" w14:textId="77777777" w:rsidR="00E268EF" w:rsidRDefault="00E268EF"/>
    <w:p w14:paraId="4E817BFA" w14:textId="77777777" w:rsidR="00E268EF" w:rsidRDefault="00000000">
      <w:pPr>
        <w:pStyle w:val="Heading1"/>
      </w:pPr>
      <w:r>
        <w:t>🚀 Goals</w:t>
      </w:r>
    </w:p>
    <w:p w14:paraId="587E1670" w14:textId="77777777" w:rsidR="00E268EF" w:rsidRDefault="00000000">
      <w:r>
        <w:t>To become a proficient full-stack developer by mastering modern frontend frameworks like React and gaining hands-on experience in real-world projects.</w:t>
      </w:r>
    </w:p>
    <w:sectPr w:rsidR="00E26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287900">
    <w:abstractNumId w:val="8"/>
  </w:num>
  <w:num w:numId="2" w16cid:durableId="411852341">
    <w:abstractNumId w:val="6"/>
  </w:num>
  <w:num w:numId="3" w16cid:durableId="1642231960">
    <w:abstractNumId w:val="5"/>
  </w:num>
  <w:num w:numId="4" w16cid:durableId="1430420292">
    <w:abstractNumId w:val="4"/>
  </w:num>
  <w:num w:numId="5" w16cid:durableId="1610317129">
    <w:abstractNumId w:val="7"/>
  </w:num>
  <w:num w:numId="6" w16cid:durableId="698428901">
    <w:abstractNumId w:val="3"/>
  </w:num>
  <w:num w:numId="7" w16cid:durableId="1820490784">
    <w:abstractNumId w:val="2"/>
  </w:num>
  <w:num w:numId="8" w16cid:durableId="1209294462">
    <w:abstractNumId w:val="1"/>
  </w:num>
  <w:num w:numId="9" w16cid:durableId="98254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267"/>
    <w:rsid w:val="00AA1D8D"/>
    <w:rsid w:val="00B47730"/>
    <w:rsid w:val="00B83A8B"/>
    <w:rsid w:val="00CB0664"/>
    <w:rsid w:val="00E26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2F519"/>
  <w14:defaultImageDpi w14:val="300"/>
  <w15:docId w15:val="{83AD7AB7-1581-4B02-AEF0-A5458E13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Mahmudul Hoque Rifat</cp:lastModifiedBy>
  <cp:revision>2</cp:revision>
  <dcterms:created xsi:type="dcterms:W3CDTF">2013-12-23T23:15:00Z</dcterms:created>
  <dcterms:modified xsi:type="dcterms:W3CDTF">2025-08-02T19:54:00Z</dcterms:modified>
  <cp:category/>
</cp:coreProperties>
</file>